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Lab 04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Objective: To get Familiar with Logical operators and Conditional Structure and Loops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1. Introduction to Logical Types: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Logical types in Python represent truth values. The two logical types in Python are `True` and `False`, which are instances of the `bool` class.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Boolean Operators: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And: Returns true if both operands are true.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OR: Returns true if either operand is true.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Nott: Returns the opposite Boolean value of the operand.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Boolean Operations Example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x = True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y = False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print(x and y)  # Output: False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print(x or y)   # Output: True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print(not x)    # Output: False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Conditional Statements: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if, ELIF, AND ELSE STATEMENTS: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Conditional statements allow us to execute different blocks of code based on certain conditions.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Conditional Statements Example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age = 20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if age &lt; 18: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   print("You are a minor.")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elif age &gt;= 18 and age &lt; 65: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   print("You are an adult.")</w:t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    print("You are a senior citizen.")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Assignments</w:t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Lab Task 1: </w:t>
      </w:r>
      <w:r w:rsidDel="00000000" w:rsidR="00000000" w:rsidRPr="00000000">
        <w:rPr>
          <w:rFonts w:ascii="Montserrat" w:cs="Montserrat" w:eastAsia="Montserrat" w:hAnsi="Montserrat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Write a Python function to check if a number is even or odd.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ind w:left="0" w:firstLine="0"/>
        <w:rPr>
          <w:rFonts w:ascii="Montserrat" w:cs="Montserrat" w:eastAsia="Montserrat" w:hAnsi="Montserrat"/>
          <w:sz w:val="24"/>
          <w:szCs w:val="24"/>
        </w:rPr>
      </w:pPr>
      <w:bookmarkStart w:colFirst="0" w:colLast="0" w:name="_uzur02yk5rvr" w:id="1"/>
      <w:bookmarkEnd w:id="1"/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Lab Task 2: Simple ATM Machine Create a simple ATM program where the user has to enter a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PIN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to proceed.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correct PIN should be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1234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user enters the correct PIN, display a menu that allows the user to: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Check Balance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(display a fixed balance, e.g., 1000).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Withdraw Money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(ask the user how much they want to withdraw and deduct that amount from the balance).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user enters an incorrect PIN, print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"Incorrect PIN"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and terminate the program.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Lab Task 3: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Write a program that asks the user to enter a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password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correct username should be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"admin"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and the correct password should be the 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numeric value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12345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both the username and password are correct, the program should display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"Login Successful!"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username is incorrect, display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"Incorrect username"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password is incorrect, display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"Incorrect password"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